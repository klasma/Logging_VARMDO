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16084-2021 i Värmdö kommun</w:t>
      </w:r>
    </w:p>
    <w:p>
      <w:r>
        <w:t>Detta dokument behandlar höga naturvärden i avverkningsamälan A 16084-2021 i Värmdö kommun. Denna avverkningsanmälan inkom 2021-04-02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reliktbock (NT) och grovticka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6131"/>
            <wp:docPr id="1" name="Picture 1"/>
            <wp:cNvGraphicFramePr>
              <a:graphicFrameLocks noChangeAspect="1"/>
            </wp:cNvGraphicFramePr>
            <a:graphic>
              <a:graphicData uri="http://schemas.openxmlformats.org/drawingml/2006/picture">
                <pic:pic>
                  <pic:nvPicPr>
                    <pic:cNvPr id="0" name="A 16084-2021.png"/>
                    <pic:cNvPicPr/>
                  </pic:nvPicPr>
                  <pic:blipFill>
                    <a:blip r:embed="rId16"/>
                    <a:stretch>
                      <a:fillRect/>
                    </a:stretch>
                  </pic:blipFill>
                  <pic:spPr>
                    <a:xfrm>
                      <a:off x="0" y="0"/>
                      <a:ext cx="5486400" cy="39061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6576842, E 693632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