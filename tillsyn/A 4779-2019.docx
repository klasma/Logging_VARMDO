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4779-2019 i Värmdö kommun</w:t>
      </w:r>
    </w:p>
    <w:p>
      <w:r>
        <w:t>Detta dokument behandlar höga naturvärden i avverkningsamälan A 4779-2019 i Värmdö kommun. Denna avverkningsanmälan inkom 2019-01-21 och omfattar 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duvhök (NT, §4), fyrflikig jordstjärna (NT), grovticka (S), grön sköldmossa (S, §8), guldlockmossa (S), skogsknipprot (S, §8), stor aspticka (S) och vanlig groda (§6).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2231"/>
            <wp:docPr id="1" name="Picture 1"/>
            <wp:cNvGraphicFramePr>
              <a:graphicFrameLocks noChangeAspect="1"/>
            </wp:cNvGraphicFramePr>
            <a:graphic>
              <a:graphicData uri="http://schemas.openxmlformats.org/drawingml/2006/picture">
                <pic:pic>
                  <pic:nvPicPr>
                    <pic:cNvPr id="0" name="A 4779-2019.png"/>
                    <pic:cNvPicPr/>
                  </pic:nvPicPr>
                  <pic:blipFill>
                    <a:blip r:embed="rId16"/>
                    <a:stretch>
                      <a:fillRect/>
                    </a:stretch>
                  </pic:blipFill>
                  <pic:spPr>
                    <a:xfrm>
                      <a:off x="0" y="0"/>
                      <a:ext cx="5486400" cy="5512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6582517, E 695050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pPr>
        <w:pStyle w:val="ListBullet"/>
      </w:pPr>
      <w:r>
        <w:t>Grön sköldmossa (S, §8)</w:t>
      </w:r>
    </w:p>
    <w:p>
      <w:pPr>
        <w:pStyle w:val="ListBullet"/>
      </w:pPr>
      <w:r>
        <w:t>Skogsknipprot (S, §8)</w:t>
      </w:r>
    </w:p>
    <w:p>
      <w:pPr>
        <w:pStyle w:val="ListBullet"/>
      </w:pPr>
      <w:r>
        <w:t>Vanlig groda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