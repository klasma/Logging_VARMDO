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48658-2022 i Värmdö kommun</w:t>
      </w:r>
    </w:p>
    <w:p>
      <w:r>
        <w:t>Detta dokument behandlar höga naturvärden i avverkningsamälan A 48658-2022 i Värmdö kommun. Denna avverkningsanmälan inkom 2022-10-25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rosenticka (NT), tallticka (NT), ullticka (NT), blåmossa (S), bronshjon (S), flagellkvastmossa (S), kattfotslav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658-2022.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6573142, E 704128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